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{{name}}</w:t>
      </w:r>
    </w:p>
    <w:p>
      <w:r>
        <w:t>{{title}}</w:t>
      </w:r>
    </w:p>
    <w:p>
      <w:r>
        <w:t>Email: {{email}} | Phone: {{phone}} | GitHub: {{github}}</w:t>
      </w:r>
    </w:p>
    <w:p>
      <w:pPr>
        <w:pStyle w:val="Heading2"/>
      </w:pPr>
      <w:r>
        <w:t>PROFILE</w:t>
      </w:r>
    </w:p>
    <w:p>
      <w:r>
        <w:t>{{profile}}</w:t>
      </w:r>
    </w:p>
    <w:p>
      <w:pPr>
        <w:pStyle w:val="Heading2"/>
      </w:pPr>
      <w:r>
        <w:t>SKILLS</w:t>
      </w:r>
    </w:p>
    <w:p>
      <w:r>
        <w:t>{{skills}}</w:t>
      </w:r>
    </w:p>
    <w:p>
      <w:pPr>
        <w:pStyle w:val="Heading2"/>
      </w:pPr>
      <w:r>
        <w:t>EXPERIENCE</w:t>
      </w:r>
    </w:p>
    <w:p>
      <w:r>
        <w:t>{{experience}}</w:t>
      </w:r>
    </w:p>
    <w:p>
      <w:pPr>
        <w:pStyle w:val="Heading2"/>
      </w:pPr>
      <w:r>
        <w:t>EDUCATION</w:t>
      </w:r>
    </w:p>
    <w:p>
      <w:r>
        <w:t>{{education}}</w:t>
      </w:r>
    </w:p>
    <w:p>
      <w:pPr>
        <w:pStyle w:val="Heading2"/>
      </w:pPr>
      <w:r>
        <w:t>PROJECTS</w:t>
      </w:r>
    </w:p>
    <w:p>
      <w:r>
        <w:t>{{projects}}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