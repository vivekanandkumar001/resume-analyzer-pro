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/>
      </w:r>
    </w:p>
    <w:p>
      <w:r>
        <w:t xml:space="preserve"/>
      </w:r>
    </w:p>
    <w:p>
      <w:r>
        <w:t xml:space="preserve">Email:  | Phone:  | GitHub: </w:t>
      </w:r>
    </w:p>
    <w:p>
      <w:pPr>
        <w:pStyle w:val="Heading2"/>
      </w:pPr>
      <w:r>
        <w:t>PROFILE</w:t>
      </w:r>
    </w:p>
    <w:p>
      <w:r>
        <w:t xml:space="preserve"/>
      </w:r>
    </w:p>
    <w:p>
      <w:pPr>
        <w:pStyle w:val="Heading2"/>
      </w:pPr>
      <w:r>
        <w:t>SKILLS</w:t>
      </w:r>
    </w:p>
    <w:p>
      <w:r>
        <w:t xml:space="preserve"/>
      </w:r>
    </w:p>
    <w:p>
      <w:pPr>
        <w:pStyle w:val="Heading2"/>
      </w:pPr>
      <w:r>
        <w:t>EXPERIENCE</w:t>
      </w:r>
    </w:p>
    <w:p>
      <w:r>
        <w:t xml:space="preserve"/>
      </w:r>
    </w:p>
    <w:p>
      <w:pPr>
        <w:pStyle w:val="Heading2"/>
      </w:pPr>
      <w:r>
        <w:t>EDUCATION</w:t>
      </w:r>
    </w:p>
    <w:p>
      <w:r>
        <w:t xml:space="preserve"/>
      </w:r>
    </w:p>
    <w:p>
      <w:pPr>
        <w:pStyle w:val="Heading2"/>
      </w:pPr>
      <w:r>
        <w:t>PROJECTS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